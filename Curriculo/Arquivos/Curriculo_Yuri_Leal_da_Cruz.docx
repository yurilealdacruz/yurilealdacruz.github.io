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1B91" w14:textId="318114DE" w:rsidR="0084312A" w:rsidRPr="00D9075E" w:rsidRDefault="00E16C42">
      <w:pPr>
        <w:pStyle w:val="Ttulo"/>
      </w:pPr>
      <w:proofErr w:type="spellStart"/>
      <w:r>
        <w:t>a</w:t>
      </w:r>
      <w:r w:rsidR="00000000" w:rsidRPr="00D9075E">
        <w:t>Yuri</w:t>
      </w:r>
      <w:proofErr w:type="spellEnd"/>
      <w:r w:rsidR="00000000" w:rsidRPr="00D9075E">
        <w:t xml:space="preserve"> Leal da Cruz</w:t>
      </w:r>
    </w:p>
    <w:p w14:paraId="78C15127" w14:textId="77777777" w:rsidR="0084312A" w:rsidRPr="00D9075E" w:rsidRDefault="00000000">
      <w:r w:rsidRPr="00D9075E">
        <w:t>Desenvolvedor de Software | yuritech77@gmail.com | (71) 9 8640-5837</w:t>
      </w:r>
      <w:r w:rsidRPr="00D9075E">
        <w:br/>
        <w:t>LinkedIn: linkedin.com/in/</w:t>
      </w:r>
      <w:proofErr w:type="spellStart"/>
      <w:r w:rsidRPr="00D9075E">
        <w:t>yurilealdacruz</w:t>
      </w:r>
      <w:proofErr w:type="spellEnd"/>
      <w:r w:rsidRPr="00D9075E">
        <w:t xml:space="preserve"> | GitHub: github.com/</w:t>
      </w:r>
      <w:proofErr w:type="spellStart"/>
      <w:r w:rsidRPr="00D9075E">
        <w:t>yurilealdacruz</w:t>
      </w:r>
      <w:proofErr w:type="spellEnd"/>
    </w:p>
    <w:p w14:paraId="2B535050" w14:textId="77777777" w:rsidR="0084312A" w:rsidRPr="00D9075E" w:rsidRDefault="00000000">
      <w:pPr>
        <w:pStyle w:val="Ttulo1"/>
      </w:pPr>
      <w:r w:rsidRPr="00D9075E">
        <w:t>Resumo Profissional</w:t>
      </w:r>
    </w:p>
    <w:p w14:paraId="0007CE9D" w14:textId="014EA823" w:rsidR="00D9075E" w:rsidRPr="00D16918" w:rsidRDefault="00D9075E">
      <w:pPr>
        <w:rPr>
          <w:rFonts w:asciiTheme="majorHAnsi" w:hAnsiTheme="majorHAnsi" w:cstheme="majorHAnsi"/>
        </w:rPr>
      </w:pPr>
      <w:r w:rsidRPr="00D9075E">
        <w:rPr>
          <w:rFonts w:asciiTheme="majorHAnsi" w:hAnsiTheme="majorHAnsi" w:cstheme="majorHAnsi"/>
        </w:rPr>
        <w:t xml:space="preserve">Desenvolvedor de software com base sólida em programação </w:t>
      </w:r>
      <w:proofErr w:type="spellStart"/>
      <w:r w:rsidRPr="00D9075E">
        <w:rPr>
          <w:rFonts w:asciiTheme="majorHAnsi" w:hAnsiTheme="majorHAnsi" w:cstheme="majorHAnsi"/>
        </w:rPr>
        <w:t>backend</w:t>
      </w:r>
      <w:proofErr w:type="spellEnd"/>
      <w:r w:rsidRPr="00D9075E">
        <w:rPr>
          <w:rFonts w:asciiTheme="majorHAnsi" w:hAnsiTheme="majorHAnsi" w:cstheme="majorHAnsi"/>
        </w:rPr>
        <w:t xml:space="preserve"> e </w:t>
      </w:r>
      <w:proofErr w:type="spellStart"/>
      <w:r w:rsidRPr="00D9075E">
        <w:rPr>
          <w:rFonts w:asciiTheme="majorHAnsi" w:hAnsiTheme="majorHAnsi" w:cstheme="majorHAnsi"/>
        </w:rPr>
        <w:t>frontend</w:t>
      </w:r>
      <w:proofErr w:type="spellEnd"/>
      <w:r w:rsidRPr="00D9075E">
        <w:rPr>
          <w:rFonts w:asciiTheme="majorHAnsi" w:hAnsiTheme="majorHAnsi" w:cstheme="majorHAnsi"/>
        </w:rPr>
        <w:t xml:space="preserve">. Experiência em construção de APIs REST, automação de tarefas, e interfaces intuitivas com foco em eficiência e escalabilidade. Domínio de tecnologias como Python, Django, </w:t>
      </w:r>
      <w:proofErr w:type="spellStart"/>
      <w:r w:rsidRPr="00D9075E">
        <w:rPr>
          <w:rFonts w:asciiTheme="majorHAnsi" w:hAnsiTheme="majorHAnsi" w:cstheme="majorHAnsi"/>
        </w:rPr>
        <w:t>TypeScript</w:t>
      </w:r>
      <w:proofErr w:type="spellEnd"/>
      <w:r w:rsidRPr="00D9075E">
        <w:rPr>
          <w:rFonts w:asciiTheme="majorHAnsi" w:hAnsiTheme="majorHAnsi" w:cstheme="majorHAnsi"/>
        </w:rPr>
        <w:t>, Angular e bancos de dados relacionais. Comprometido com boas práticas de código, segurança e aprendizado contínuo. Busca integrar uma equipe de desenvolvimento para contribuir com soluções robustas e de alto impacto.</w:t>
      </w:r>
    </w:p>
    <w:p w14:paraId="55796B5F" w14:textId="77777777" w:rsidR="0084312A" w:rsidRPr="00D9075E" w:rsidRDefault="00000000">
      <w:pPr>
        <w:pStyle w:val="Ttulo1"/>
      </w:pPr>
      <w:r w:rsidRPr="00D9075E">
        <w:t>Habilidades Técnicas</w:t>
      </w:r>
    </w:p>
    <w:p w14:paraId="2E18F5F4" w14:textId="77777777" w:rsidR="0084312A" w:rsidRPr="00D9075E" w:rsidRDefault="00000000">
      <w:pPr>
        <w:pStyle w:val="Commarcadores"/>
      </w:pPr>
      <w:r w:rsidRPr="00D9075E">
        <w:t xml:space="preserve">Linguagens: Python, </w:t>
      </w:r>
      <w:proofErr w:type="spellStart"/>
      <w:r w:rsidRPr="00D9075E">
        <w:t>JavaScript</w:t>
      </w:r>
      <w:proofErr w:type="spellEnd"/>
      <w:r w:rsidRPr="00D9075E">
        <w:t xml:space="preserve">, </w:t>
      </w:r>
      <w:proofErr w:type="spellStart"/>
      <w:r w:rsidRPr="00D9075E">
        <w:t>TypeScript</w:t>
      </w:r>
      <w:proofErr w:type="spellEnd"/>
      <w:r w:rsidRPr="00D9075E">
        <w:t>, Java</w:t>
      </w:r>
    </w:p>
    <w:p w14:paraId="0EA04E56" w14:textId="77777777" w:rsidR="0084312A" w:rsidRPr="00D9075E" w:rsidRDefault="00000000">
      <w:pPr>
        <w:pStyle w:val="Commarcadores"/>
      </w:pPr>
      <w:r w:rsidRPr="00D9075E">
        <w:t xml:space="preserve">Frameworks: Django, </w:t>
      </w:r>
      <w:proofErr w:type="spellStart"/>
      <w:r w:rsidRPr="00D9075E">
        <w:t>CustomTKinter</w:t>
      </w:r>
      <w:proofErr w:type="spellEnd"/>
      <w:r w:rsidRPr="00D9075E">
        <w:t xml:space="preserve">, </w:t>
      </w:r>
      <w:proofErr w:type="spellStart"/>
      <w:r w:rsidRPr="00D9075E">
        <w:t>NestJS</w:t>
      </w:r>
      <w:proofErr w:type="spellEnd"/>
      <w:r w:rsidRPr="00D9075E">
        <w:t>, Angular</w:t>
      </w:r>
    </w:p>
    <w:p w14:paraId="36E9F1AA" w14:textId="61D7B5BF" w:rsidR="0084312A" w:rsidRPr="00D9075E" w:rsidRDefault="00000000">
      <w:pPr>
        <w:pStyle w:val="Commarcadores"/>
      </w:pPr>
      <w:r w:rsidRPr="00D9075E">
        <w:t>Banco de Dados: MySQL, PostgreSQL</w:t>
      </w:r>
      <w:r w:rsidR="00A87799">
        <w:t xml:space="preserve">, </w:t>
      </w:r>
      <w:proofErr w:type="spellStart"/>
      <w:r w:rsidR="00A87799">
        <w:t>SQLite</w:t>
      </w:r>
      <w:proofErr w:type="spellEnd"/>
    </w:p>
    <w:p w14:paraId="47E8D7FB" w14:textId="77777777" w:rsidR="0084312A" w:rsidRPr="00D9075E" w:rsidRDefault="00000000">
      <w:pPr>
        <w:pStyle w:val="Commarcadores"/>
      </w:pPr>
      <w:proofErr w:type="spellStart"/>
      <w:r w:rsidRPr="00D9075E">
        <w:t>DevOps</w:t>
      </w:r>
      <w:proofErr w:type="spellEnd"/>
      <w:r w:rsidRPr="00D9075E">
        <w:t xml:space="preserve">: </w:t>
      </w:r>
      <w:proofErr w:type="spellStart"/>
      <w:r w:rsidRPr="00D9075E">
        <w:t>Git</w:t>
      </w:r>
      <w:proofErr w:type="spellEnd"/>
      <w:r w:rsidRPr="00D9075E">
        <w:t>, GitHub, Linux, Shell Script</w:t>
      </w:r>
    </w:p>
    <w:p w14:paraId="4AB28E20" w14:textId="77777777" w:rsidR="0084312A" w:rsidRPr="00D9075E" w:rsidRDefault="00000000">
      <w:pPr>
        <w:pStyle w:val="Commarcadores"/>
      </w:pPr>
      <w:r w:rsidRPr="00D9075E">
        <w:t xml:space="preserve">Outros: APIs REST, POO, Clean </w:t>
      </w:r>
      <w:proofErr w:type="spellStart"/>
      <w:r w:rsidRPr="00D9075E">
        <w:t>Code</w:t>
      </w:r>
      <w:proofErr w:type="spellEnd"/>
      <w:r w:rsidRPr="00D9075E">
        <w:t>, Automatização de Tarefas</w:t>
      </w:r>
    </w:p>
    <w:p w14:paraId="3F034894" w14:textId="77777777" w:rsidR="0084312A" w:rsidRPr="00D9075E" w:rsidRDefault="00000000">
      <w:pPr>
        <w:pStyle w:val="Ttulo1"/>
      </w:pPr>
      <w:r w:rsidRPr="00D9075E">
        <w:t>Formação Acadêmica</w:t>
      </w:r>
    </w:p>
    <w:p w14:paraId="7C041F44" w14:textId="77777777" w:rsidR="0084312A" w:rsidRPr="00D9075E" w:rsidRDefault="00000000">
      <w:r w:rsidRPr="00D9075E">
        <w:t>Tecnólogo em Análise e Desenvolvimento de Sistemas – Universidade Estácio de Sá (2021–2023)</w:t>
      </w:r>
    </w:p>
    <w:p w14:paraId="45307B2C" w14:textId="77777777" w:rsidR="0084312A" w:rsidRPr="00D9075E" w:rsidRDefault="00000000">
      <w:pPr>
        <w:pStyle w:val="Ttulo1"/>
      </w:pPr>
      <w:r w:rsidRPr="00D9075E">
        <w:t>Experiência Profissional</w:t>
      </w:r>
    </w:p>
    <w:p w14:paraId="6FF23068" w14:textId="2E252023" w:rsidR="0084312A" w:rsidRPr="00D9075E" w:rsidRDefault="00000000">
      <w:pPr>
        <w:pStyle w:val="Commarcadores"/>
      </w:pPr>
      <w:r w:rsidRPr="00D9075E">
        <w:t xml:space="preserve">Técnico e Suporte em TI | SENAI CIMATEC | </w:t>
      </w:r>
      <w:r w:rsidR="00E16C42">
        <w:t>08</w:t>
      </w:r>
      <w:r w:rsidRPr="00D9075E">
        <w:t>/202</w:t>
      </w:r>
      <w:r w:rsidR="00B3634D">
        <w:t>2</w:t>
      </w:r>
      <w:r w:rsidRPr="00D9075E">
        <w:t xml:space="preserve"> – </w:t>
      </w:r>
      <w:r w:rsidR="00E16C42">
        <w:t>Atual</w:t>
      </w:r>
    </w:p>
    <w:p w14:paraId="3937F56D" w14:textId="77777777" w:rsidR="0084312A" w:rsidRPr="00D9075E" w:rsidRDefault="00000000">
      <w:pPr>
        <w:pStyle w:val="Commarcadores2"/>
      </w:pPr>
      <w:r w:rsidRPr="00D9075E">
        <w:t>Suporte técnico a usuários em ambiente acadêmico e laboratórios</w:t>
      </w:r>
    </w:p>
    <w:p w14:paraId="32CF22F3" w14:textId="77777777" w:rsidR="0084312A" w:rsidRPr="00D9075E" w:rsidRDefault="00000000">
      <w:pPr>
        <w:pStyle w:val="Commarcadores2"/>
      </w:pPr>
      <w:r w:rsidRPr="00D9075E">
        <w:t>Instalação e configuração de sistemas operacionais e softwares educacionais</w:t>
      </w:r>
    </w:p>
    <w:p w14:paraId="4F7CA1A3" w14:textId="77777777" w:rsidR="0084312A" w:rsidRPr="00D9075E" w:rsidRDefault="00000000">
      <w:pPr>
        <w:pStyle w:val="Commarcadores2"/>
      </w:pPr>
      <w:r w:rsidRPr="00D9075E">
        <w:t>Manutenção preventiva e corretiva de computadores e rede</w:t>
      </w:r>
    </w:p>
    <w:p w14:paraId="7B51D07D" w14:textId="77777777" w:rsidR="0084312A" w:rsidRPr="00D9075E" w:rsidRDefault="00000000">
      <w:pPr>
        <w:pStyle w:val="Commarcadores2"/>
      </w:pPr>
      <w:r w:rsidRPr="00D9075E">
        <w:t>Gestão de infraestrutura de rede e conectividade em salas de aula</w:t>
      </w:r>
    </w:p>
    <w:p w14:paraId="0CB8494B" w14:textId="77777777" w:rsidR="0084312A" w:rsidRPr="00D9075E" w:rsidRDefault="00000000">
      <w:pPr>
        <w:pStyle w:val="Commarcadores"/>
      </w:pPr>
      <w:r w:rsidRPr="00D9075E">
        <w:t>Telemarketing e Vendas | Educa Mais Brasil</w:t>
      </w:r>
    </w:p>
    <w:p w14:paraId="14E07BB8" w14:textId="77777777" w:rsidR="0084312A" w:rsidRPr="00D9075E" w:rsidRDefault="00000000">
      <w:pPr>
        <w:pStyle w:val="Commarcadores2"/>
      </w:pPr>
      <w:r w:rsidRPr="00D9075E">
        <w:t>Atendimento receptivo e ativo com foco em vendas de cursos educacionais</w:t>
      </w:r>
    </w:p>
    <w:p w14:paraId="02F70189" w14:textId="77777777" w:rsidR="0084312A" w:rsidRPr="00D9075E" w:rsidRDefault="00000000">
      <w:pPr>
        <w:pStyle w:val="Commarcadores2"/>
      </w:pPr>
      <w:r w:rsidRPr="00D9075E">
        <w:t>Captação de clientes, negociação e fechamento de matrículas</w:t>
      </w:r>
    </w:p>
    <w:p w14:paraId="5902A761" w14:textId="77777777" w:rsidR="0084312A" w:rsidRPr="00D9075E" w:rsidRDefault="00000000">
      <w:pPr>
        <w:pStyle w:val="Ttulo1"/>
      </w:pPr>
      <w:r w:rsidRPr="00D9075E">
        <w:t>Projetos Relevantes</w:t>
      </w:r>
    </w:p>
    <w:p w14:paraId="55DC2070" w14:textId="77777777" w:rsidR="0084312A" w:rsidRPr="00D9075E" w:rsidRDefault="00000000">
      <w:pPr>
        <w:pStyle w:val="Commarcadores"/>
      </w:pPr>
      <w:r w:rsidRPr="00D9075E">
        <w:t>Controle de Estoque com Django: Aplicação web com autenticação, CRUD e relatórios. (Python, Django, MySQL)</w:t>
      </w:r>
    </w:p>
    <w:p w14:paraId="78D53E41" w14:textId="77777777" w:rsidR="0084312A" w:rsidRPr="00D9075E" w:rsidRDefault="00000000">
      <w:pPr>
        <w:pStyle w:val="Commarcadores"/>
      </w:pPr>
      <w:r w:rsidRPr="00D9075E">
        <w:t xml:space="preserve">Estoque com </w:t>
      </w:r>
      <w:proofErr w:type="spellStart"/>
      <w:r w:rsidRPr="00D9075E">
        <w:t>CustomTkinter</w:t>
      </w:r>
      <w:proofErr w:type="spellEnd"/>
      <w:r w:rsidRPr="00D9075E">
        <w:t xml:space="preserve">: Aplicativo desktop com PostgreSQL e interface moderna. (Python, </w:t>
      </w:r>
      <w:proofErr w:type="spellStart"/>
      <w:r w:rsidRPr="00D9075E">
        <w:t>CustomTkinter</w:t>
      </w:r>
      <w:proofErr w:type="spellEnd"/>
      <w:r w:rsidRPr="00D9075E">
        <w:t>)</w:t>
      </w:r>
    </w:p>
    <w:p w14:paraId="27C22E17" w14:textId="77777777" w:rsidR="0084312A" w:rsidRPr="00D9075E" w:rsidRDefault="00000000">
      <w:pPr>
        <w:pStyle w:val="Commarcadores"/>
      </w:pPr>
      <w:r w:rsidRPr="00D9075E">
        <w:t xml:space="preserve">API com </w:t>
      </w:r>
      <w:proofErr w:type="spellStart"/>
      <w:r w:rsidRPr="00D9075E">
        <w:t>NestJS</w:t>
      </w:r>
      <w:proofErr w:type="spellEnd"/>
      <w:r w:rsidRPr="00D9075E">
        <w:t xml:space="preserve">: </w:t>
      </w:r>
      <w:proofErr w:type="spellStart"/>
      <w:r w:rsidRPr="00D9075E">
        <w:t>Backend</w:t>
      </w:r>
      <w:proofErr w:type="spellEnd"/>
      <w:r w:rsidRPr="00D9075E">
        <w:t xml:space="preserve"> com autenticação JWT e </w:t>
      </w:r>
      <w:proofErr w:type="spellStart"/>
      <w:r w:rsidRPr="00D9075E">
        <w:t>TypeORM</w:t>
      </w:r>
      <w:proofErr w:type="spellEnd"/>
      <w:r w:rsidRPr="00D9075E">
        <w:t>. (</w:t>
      </w:r>
      <w:proofErr w:type="spellStart"/>
      <w:r w:rsidRPr="00D9075E">
        <w:t>TypeScript</w:t>
      </w:r>
      <w:proofErr w:type="spellEnd"/>
      <w:r w:rsidRPr="00D9075E">
        <w:t xml:space="preserve">, </w:t>
      </w:r>
      <w:proofErr w:type="spellStart"/>
      <w:r w:rsidRPr="00D9075E">
        <w:t>NestJS</w:t>
      </w:r>
      <w:proofErr w:type="spellEnd"/>
      <w:r w:rsidRPr="00D9075E">
        <w:t>, PostgreSQL)</w:t>
      </w:r>
    </w:p>
    <w:p w14:paraId="5F6EE02D" w14:textId="77777777" w:rsidR="0084312A" w:rsidRDefault="00000000">
      <w:pPr>
        <w:pStyle w:val="Commarcadores"/>
      </w:pPr>
      <w:r w:rsidRPr="00D9075E">
        <w:t xml:space="preserve">YouTube </w:t>
      </w:r>
      <w:proofErr w:type="spellStart"/>
      <w:r w:rsidRPr="00D9075E">
        <w:t>Downloader</w:t>
      </w:r>
      <w:proofErr w:type="spellEnd"/>
      <w:r w:rsidRPr="00D9075E">
        <w:t xml:space="preserve">: Ferramenta desktop para baixar vídeos. (Python, </w:t>
      </w:r>
      <w:proofErr w:type="spellStart"/>
      <w:r w:rsidRPr="00D9075E">
        <w:t>CustomTkinter</w:t>
      </w:r>
      <w:proofErr w:type="spellEnd"/>
      <w:r w:rsidRPr="00D9075E">
        <w:t xml:space="preserve">, </w:t>
      </w:r>
      <w:proofErr w:type="spellStart"/>
      <w:r w:rsidRPr="00D9075E">
        <w:t>yt-dlp</w:t>
      </w:r>
      <w:proofErr w:type="spellEnd"/>
      <w:r w:rsidRPr="00D9075E">
        <w:t>)</w:t>
      </w:r>
    </w:p>
    <w:sectPr w:rsidR="0084312A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790BD2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81EA7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91121">
    <w:abstractNumId w:val="8"/>
  </w:num>
  <w:num w:numId="2" w16cid:durableId="552811889">
    <w:abstractNumId w:val="6"/>
  </w:num>
  <w:num w:numId="3" w16cid:durableId="1629899450">
    <w:abstractNumId w:val="5"/>
  </w:num>
  <w:num w:numId="4" w16cid:durableId="715661800">
    <w:abstractNumId w:val="4"/>
  </w:num>
  <w:num w:numId="5" w16cid:durableId="1464541391">
    <w:abstractNumId w:val="7"/>
  </w:num>
  <w:num w:numId="6" w16cid:durableId="14431885">
    <w:abstractNumId w:val="3"/>
  </w:num>
  <w:num w:numId="7" w16cid:durableId="125903658">
    <w:abstractNumId w:val="2"/>
  </w:num>
  <w:num w:numId="8" w16cid:durableId="1195777399">
    <w:abstractNumId w:val="1"/>
  </w:num>
  <w:num w:numId="9" w16cid:durableId="16761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7E5"/>
    <w:rsid w:val="0051051B"/>
    <w:rsid w:val="005C3775"/>
    <w:rsid w:val="00630E9B"/>
    <w:rsid w:val="0084312A"/>
    <w:rsid w:val="00A87799"/>
    <w:rsid w:val="00AA1D8D"/>
    <w:rsid w:val="00B3634D"/>
    <w:rsid w:val="00B47730"/>
    <w:rsid w:val="00CB0664"/>
    <w:rsid w:val="00D16918"/>
    <w:rsid w:val="00D25B37"/>
    <w:rsid w:val="00D9075E"/>
    <w:rsid w:val="00E16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F1A85"/>
  <w14:defaultImageDpi w14:val="300"/>
  <w15:docId w15:val="{D6E59B89-1DA9-41CB-835B-41CBF741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 Leal da Cruz</cp:lastModifiedBy>
  <cp:revision>8</cp:revision>
  <cp:lastPrinted>2025-05-25T09:55:00Z</cp:lastPrinted>
  <dcterms:created xsi:type="dcterms:W3CDTF">2013-12-23T23:15:00Z</dcterms:created>
  <dcterms:modified xsi:type="dcterms:W3CDTF">2025-05-25T09:56:00Z</dcterms:modified>
  <cp:category/>
</cp:coreProperties>
</file>